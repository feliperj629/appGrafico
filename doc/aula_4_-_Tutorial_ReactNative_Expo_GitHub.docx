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Tutorial: React Native com Expo + GitHub</w:t>
      </w:r>
    </w:p>
    <w:p>
      <w:pPr>
        <w:pStyle w:val="Heading1"/>
        <w:rPr/>
      </w:pPr>
      <w:r>
        <w:rPr/>
        <w:t>1) Criar o projeto (template blank)</w:t>
      </w:r>
    </w:p>
    <w:p>
      <w:pPr>
        <w:pStyle w:val="Normal"/>
        <w:jc w:val="left"/>
        <w:rPr/>
      </w:pPr>
      <w:r>
        <w:rPr/>
        <w:t>npx create-expo-app appGrafico --template blank</w:t>
        <w:br/>
        <w:t>cd appGrafico</w:t>
      </w:r>
    </w:p>
    <w:p>
      <w:pPr>
        <w:pStyle w:val="Heading1"/>
        <w:rPr/>
      </w:pPr>
      <w:r>
        <w:rPr/>
        <w:t>2) Instalar dependências para Web</w:t>
      </w:r>
    </w:p>
    <w:p>
      <w:pPr>
        <w:pStyle w:val="Normal"/>
        <w:jc w:val="left"/>
        <w:rPr/>
      </w:pPr>
      <w:r>
        <w:rPr/>
        <w:t>npx expo install react-dom react-native-web @expo/metro-runtime</w:t>
      </w:r>
    </w:p>
    <w:p>
      <w:pPr>
        <w:pStyle w:val="Heading1"/>
        <w:rPr/>
      </w:pPr>
      <w:r>
        <w:rPr/>
        <w:t>3) Rodar o projeto</w:t>
      </w:r>
    </w:p>
    <w:p>
      <w:pPr>
        <w:pStyle w:val="Normal"/>
        <w:jc w:val="left"/>
        <w:rPr/>
      </w:pPr>
      <w:r>
        <w:rPr/>
        <w:t>npx expo start</w:t>
        <w:br/>
        <w:t>- w → abrir no navegador</w:t>
        <w:br/>
        <w:t>- a/i → abrir emuladores</w:t>
        <w:br/>
        <w:t>- QR Code → Expo Go</w:t>
      </w:r>
    </w:p>
    <w:p>
      <w:pPr>
        <w:pStyle w:val="Heading1"/>
        <w:rPr/>
      </w:pPr>
      <w:r>
        <w:rPr/>
        <w:t>4) Criar repositório no GitHub</w:t>
      </w:r>
    </w:p>
    <w:p>
      <w:pPr>
        <w:pStyle w:val="Normal"/>
        <w:jc w:val="left"/>
        <w:rPr/>
      </w:pPr>
      <w:r>
        <w:rPr/>
        <w:t>- Nome: appGrafico</w:t>
        <w:br/>
        <w:t>- Não adicionar README, .gitignore ou License</w:t>
      </w:r>
    </w:p>
    <w:p>
      <w:pPr>
        <w:pStyle w:val="Heading1"/>
        <w:rPr/>
      </w:pPr>
      <w:r>
        <w:rPr/>
        <w:t>5) Verificar/ajustar credenciais Git</w:t>
      </w:r>
    </w:p>
    <w:p>
      <w:pPr>
        <w:pStyle w:val="Normal"/>
        <w:jc w:val="left"/>
        <w:rPr/>
      </w:pPr>
      <w:r>
        <w:rPr/>
        <w:t>git config --global user.name</w:t>
        <w:br/>
        <w:t>git config --global user.email</w:t>
        <w:br/>
        <w:t># se necessário:</w:t>
        <w:br/>
        <w:t>git config --global user.name "</w:t>
      </w:r>
      <w:r>
        <w:rPr>
          <w:b/>
          <w:bCs/>
          <w:color w:val="FF0000"/>
        </w:rPr>
        <w:t>Seu Nome</w:t>
      </w:r>
      <w:r>
        <w:rPr/>
        <w:t>"</w:t>
        <w:br/>
        <w:t>git config --global user.email "</w:t>
      </w:r>
      <w:r>
        <w:rPr>
          <w:b/>
          <w:bCs/>
          <w:color w:val="FF0000"/>
        </w:rPr>
        <w:t>seuemail@exemplo.com</w:t>
      </w:r>
      <w:r>
        <w:rPr/>
        <w:t>"</w:t>
      </w:r>
    </w:p>
    <w:p>
      <w:pPr>
        <w:pStyle w:val="Heading1"/>
        <w:rPr/>
      </w:pPr>
      <w:r>
        <w:rPr/>
        <w:t>6) Inicializar Git e vincular remoto</w:t>
      </w:r>
    </w:p>
    <w:p>
      <w:pPr>
        <w:pStyle w:val="Normal"/>
        <w:jc w:val="left"/>
        <w:rPr/>
      </w:pPr>
      <w:r>
        <w:rPr/>
        <w:t>git init</w:t>
        <w:br/>
        <w:t>git remote add origin https://github.com/</w:t>
      </w:r>
      <w:r>
        <w:rPr>
          <w:b/>
          <w:bCs/>
          <w:color w:val="FF0000"/>
        </w:rPr>
        <w:t>seu-usuario</w:t>
      </w:r>
      <w:r>
        <w:rPr/>
        <w:t>/appGrafico.git</w:t>
        <w:br/>
        <w:t>git branch -M main</w:t>
      </w:r>
    </w:p>
    <w:p>
      <w:pPr>
        <w:pStyle w:val="Heading1"/>
        <w:rPr/>
      </w:pPr>
      <w:r>
        <w:rPr/>
        <w:t>7) Primeiro commit e push</w:t>
      </w:r>
    </w:p>
    <w:p>
      <w:pPr>
        <w:pStyle w:val="Normal"/>
        <w:jc w:val="left"/>
        <w:rPr/>
      </w:pPr>
      <w:r>
        <w:rPr/>
        <w:t>git add .</w:t>
        <w:br/>
        <w:t>git commit -m "Primeira versão do app (Expo blank)"</w:t>
        <w:br/>
        <w:t>git push -u origin main</w:t>
      </w:r>
    </w:p>
    <w:p>
      <w:pPr>
        <w:pStyle w:val="Heading1"/>
        <w:rPr/>
      </w:pPr>
      <w:r>
        <w:rPr/>
        <w:t>8) Atualizar antes de enviar (git pull)</w:t>
      </w:r>
    </w:p>
    <w:p>
      <w:pPr>
        <w:pStyle w:val="Normal"/>
        <w:jc w:val="left"/>
        <w:rPr/>
      </w:pPr>
      <w:r>
        <w:rPr/>
        <w:t>git pull --rebase origin main</w:t>
        <w:br/>
        <w:t># opcional: configurar rebase padrão</w:t>
        <w:br/>
        <w:t>git config --global pull.rebase true</w:t>
      </w:r>
    </w:p>
    <w:p>
      <w:pPr>
        <w:pStyle w:val="Heading1"/>
        <w:rPr/>
      </w:pPr>
      <w:r>
        <w:rPr/>
        <w:t>9) Ciclo de trabalho (rotina)</w:t>
      </w:r>
    </w:p>
    <w:p>
      <w:pPr>
        <w:pStyle w:val="Normal"/>
        <w:jc w:val="left"/>
        <w:rPr/>
      </w:pPr>
      <w:r>
        <w:rPr/>
        <w:t>git add .</w:t>
        <w:br/>
        <w:t>git commit -m "Descreva sua mudança"</w:t>
        <w:br/>
        <w:t>git pull --rebase origin main</w:t>
        <w:br/>
        <w:t>git push</w:t>
      </w:r>
    </w:p>
    <w:p>
      <w:pPr>
        <w:pStyle w:val="Heading1"/>
        <w:rPr/>
      </w:pPr>
      <w:r>
        <w:rPr/>
        <w:t>10) Exemplos de UI e interatividade</w:t>
      </w:r>
    </w:p>
    <w:p>
      <w:pPr>
        <w:pStyle w:val="Heading1"/>
        <w:rPr/>
      </w:pPr>
      <w:r>
        <w:rPr/>
        <w:t>Botão (alerta)</w:t>
      </w:r>
    </w:p>
    <w:p>
      <w:pPr>
        <w:pStyle w:val="Normal"/>
        <w:jc w:val="left"/>
        <w:rPr/>
      </w:pPr>
      <w:r>
        <w:rPr/>
        <w:t>import { Text, View, Button } from 'react-native';</w:t>
        <w:br/>
        <w:br/>
        <w:t>export default function App() {</w:t>
        <w:br/>
        <w:t xml:space="preserve">  return (</w:t>
        <w:br/>
        <w:t xml:space="preserve">    &lt;View style={{ flex: 1, justifyContent: "center", alignItems: "center" }}&gt;</w:t>
        <w:br/>
        <w:t xml:space="preserve">      &lt;Text&gt;Bem-vindo!&lt;/Text&gt;</w:t>
        <w:br/>
        <w:t xml:space="preserve">      &lt;Button title="Clique aqui" onPress={() =&gt; alert("Você clicou no botão!")} /&gt;</w:t>
        <w:br/>
        <w:t xml:space="preserve">    &lt;/View&gt;</w:t>
        <w:br/>
        <w:t xml:space="preserve">  );</w:t>
        <w:br/>
        <w:t>}</w:t>
      </w:r>
    </w:p>
    <w:p>
      <w:pPr>
        <w:pStyle w:val="Heading1"/>
        <w:rPr/>
      </w:pPr>
      <w:r>
        <w:rPr/>
        <w:t>Estado (contador)</w:t>
      </w:r>
    </w:p>
    <w:p>
      <w:pPr>
        <w:pStyle w:val="Normal"/>
        <w:jc w:val="left"/>
        <w:rPr/>
      </w:pPr>
      <w:r>
        <w:rPr/>
        <w:t>import { useState } from 'react';</w:t>
        <w:br/>
        <w:t>import { View, Text, Button } from 'react-native';</w:t>
        <w:br/>
        <w:br/>
        <w:t>export default function App() {</w:t>
        <w:br/>
        <w:t xml:space="preserve">  const [contador, setContador] = useState(0);</w:t>
        <w:br/>
        <w:br/>
        <w:t xml:space="preserve">  return (</w:t>
        <w:br/>
        <w:t xml:space="preserve">    &lt;View style={{ flex: 1, justifyContent: "center", alignItems: "center" }}&gt;</w:t>
        <w:br/>
        <w:t xml:space="preserve">      &lt;Text&gt;Contador: {contador}&lt;/Text&gt;</w:t>
        <w:br/>
        <w:t xml:space="preserve">      &lt;Button title="Adicionar" onPress={() =&gt; setContador(contador + 1)} /&gt;</w:t>
        <w:br/>
        <w:t xml:space="preserve">    &lt;/View&gt;</w:t>
        <w:br/>
        <w:t xml:space="preserve">  );</w:t>
        <w:br/>
        <w:t>}</w:t>
      </w:r>
    </w:p>
    <w:p>
      <w:pPr>
        <w:pStyle w:val="Heading1"/>
        <w:rPr/>
      </w:pPr>
      <w:r>
        <w:rPr/>
        <w:t>Entrada de texto (TextInput)</w:t>
      </w:r>
    </w:p>
    <w:p>
      <w:pPr>
        <w:pStyle w:val="Normal"/>
        <w:spacing w:before="0" w:after="200"/>
        <w:jc w:val="left"/>
        <w:rPr/>
      </w:pPr>
      <w:r>
        <w:rPr/>
        <w:t>import { useState } from 'react';</w:t>
        <w:br/>
        <w:t>import { View, Text, TextInput } from 'react-native';</w:t>
        <w:br/>
        <w:br/>
        <w:t>export default function App() {</w:t>
        <w:br/>
        <w:t xml:space="preserve">  const [nome, setNome] = useState("");</w:t>
        <w:br/>
        <w:br/>
        <w:t xml:space="preserve">  return (</w:t>
        <w:br/>
        <w:t xml:space="preserve">    &lt;View style={{ flex: 1, justifyContent: "center", alignItems: "center" }}&gt;</w:t>
        <w:br/>
        <w:t xml:space="preserve">      &lt;Text&gt;Digite seu nome:&lt;/Text&gt;</w:t>
        <w:br/>
        <w:t xml:space="preserve">      &lt;TextInput</w:t>
        <w:br/>
        <w:t xml:space="preserve">        style={{ borderWidth: 1, padding: 8, width: 220, marginTop: 10 }}</w:t>
        <w:br/>
        <w:t xml:space="preserve">        placeholder="Escreva aqui"</w:t>
        <w:br/>
        <w:t xml:space="preserve">        onChangeText={setNome}</w:t>
        <w:br/>
        <w:t xml:space="preserve">      /&gt;</w:t>
        <w:br/>
        <w:t xml:space="preserve">      &lt;Text style={{ marginTop: 20 }}&gt;Olá, {nome || "visitante"}!&lt;/Text&gt;</w:t>
        <w:br/>
        <w:t xml:space="preserve">    &lt;/View&gt;</w:t>
        <w:br/>
        <w:t xml:space="preserve">  );</w:t>
        <w:br/>
        <w:t>}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1"/>
    <w:family w:val="roman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urier">
    <w:altName w:val="Courier New"/>
    <w:charset w:val="01"/>
    <w:family w:val="roman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LibreOffice/25.2.5.2$Windows_X86_64 LibreOffice_project/03d19516eb2e1dd5d4ccd751a0d6f35f35e08022</Application>
  <AppVersion>15.0000</AppVersion>
  <Pages>3</Pages>
  <Words>350</Words>
  <Characters>2036</Characters>
  <CharactersWithSpaces>2469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>Felipe Alves</cp:lastModifiedBy>
  <dcterms:modified xsi:type="dcterms:W3CDTF">2025-09-08T12:19:57Z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